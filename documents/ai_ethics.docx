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AI Ethics is a field of study that examines the moral implications of artificial intelligence (AI) in society. </w:t>
        <w:br/>
        <w:t xml:space="preserve">It addresses issues like bias in AI models, privacy concerns, and the impact of automation on employment. </w:t>
        <w:br/>
        <w:t>Organizations and researchers advocate for transparent, fair, and accountable AI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