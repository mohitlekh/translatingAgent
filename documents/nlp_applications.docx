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Natural Language Processing (NLP) is a subfield of AI that focuses on enabling machines to understand, interpret, and generate human language. </w:t>
        <w:br/>
        <w:t>Applications of NLP include chatbots, sentiment analysis, machine translation, and speech recognition.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